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7415" w14:textId="77777777" w:rsidR="00AF2A12" w:rsidRDefault="00000000">
      <w:pPr>
        <w:pStyle w:val="Title"/>
      </w:pPr>
      <w:r>
        <w:t>Python Coding Interview Questions with Examples</w:t>
      </w:r>
    </w:p>
    <w:p w14:paraId="32A3142F" w14:textId="77777777" w:rsidR="00AF2A12" w:rsidRDefault="00000000" w:rsidP="007A648F">
      <w:pPr>
        <w:pStyle w:val="Heading1"/>
      </w:pPr>
      <w:r>
        <w:t>Python Lists</w:t>
      </w:r>
    </w:p>
    <w:p w14:paraId="354A1EA6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Reverse a list in Python. Example: Given the list [1, 2, 3], after reversing, it should become [3, 2, 1].</w:t>
      </w:r>
    </w:p>
    <w:p w14:paraId="77869C65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Find the sum of elements in a list. Example: For [1, 2, 3], the sum is 6.</w:t>
      </w:r>
    </w:p>
    <w:p w14:paraId="022AC395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Check if a list is empty or not. Example: [] should return True, whereas [1] returns False.</w:t>
      </w:r>
    </w:p>
    <w:p w14:paraId="3D9DEC64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Find the number of occurrences of an element in a list. Example: In [1, 1, 2, 3], the number of occurrences of 1 is 2.</w:t>
      </w:r>
    </w:p>
    <w:p w14:paraId="6E829A2F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Merge two sorted lists into a new sorted list. Example: Merging [1, 3, 5] and [2, 4, 6] should result in [1, 2, 3, 4, 5, 6].</w:t>
      </w:r>
    </w:p>
    <w:p w14:paraId="2361F676" w14:textId="77777777" w:rsidR="00AF2A12" w:rsidRDefault="00000000" w:rsidP="007A648F">
      <w:pPr>
        <w:pStyle w:val="Heading1"/>
      </w:pPr>
      <w:r>
        <w:t>Python Dictionaries</w:t>
      </w:r>
    </w:p>
    <w:p w14:paraId="0038CA3D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Count Characters in a String. Example: 'hello' results in {'h': 1, 'e': 1, 'l': 2, 'o': 1}.</w:t>
      </w:r>
    </w:p>
    <w:p w14:paraId="1DB33092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Merge Two Dictionaries. Example: {'a': 1, 'b': 2} and {'b': 3, 'c': 4} becomes {'a': 1, 'b': 3, 'c': 4}.</w:t>
      </w:r>
    </w:p>
    <w:p w14:paraId="7E5B2388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Invert a Dictionary. Example: {'a': 1, 'b': 2} becomes {1: 'a', 2: 'b'}.</w:t>
      </w:r>
    </w:p>
    <w:p w14:paraId="096F2679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Find the Key with the Maximum Value. Example: {'a': 100, 'b': 200} should return 'b'.</w:t>
      </w:r>
    </w:p>
    <w:p w14:paraId="0823B26C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Group Anagrams. Example: ['eat', 'tea', 'tan', 'ate', 'nat', 'bat'] groups into [['eat', 'tea', 'ate'], ['tan', 'nat'], ['bat']].</w:t>
      </w:r>
    </w:p>
    <w:p w14:paraId="5C809121" w14:textId="77777777" w:rsidR="00AF2A12" w:rsidRDefault="00000000" w:rsidP="007A648F">
      <w:pPr>
        <w:pStyle w:val="Heading1"/>
      </w:pPr>
      <w:r>
        <w:t>Python Tuples and Sets</w:t>
      </w:r>
    </w:p>
    <w:p w14:paraId="4B4C8C29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Swap Two Elements in a Tuple. Example: Swapping indices 1 and 3 in (1, 2, 3, 4) results in (1, 4, 3, 2).</w:t>
      </w:r>
    </w:p>
    <w:p w14:paraId="52A9CD52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Count the Elements in a Tuple. Example: In (1, 2, 2, 3), 2 occurs twice.</w:t>
      </w:r>
    </w:p>
    <w:p w14:paraId="5736A71E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Convert a List of Tuples into a Dictionary. Example: [('a', 1), ('b', 2)] becomes {'a': 1, 'b': 2}.</w:t>
      </w:r>
    </w:p>
    <w:p w14:paraId="66B60C0D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Find the Symmetric Difference Between Two Sets. Example: {1, 2, 3} and {3, 4, 5} results in {1, 2, 4, 5}.</w:t>
      </w:r>
    </w:p>
    <w:p w14:paraId="70F94CF9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Check if a Set is a Subset of Another Set. Example: {1, 2} is a subset of {1, 2, 3}.</w:t>
      </w:r>
    </w:p>
    <w:p w14:paraId="270AEF22" w14:textId="77777777" w:rsidR="00AF2A12" w:rsidRDefault="00000000" w:rsidP="007A648F">
      <w:pPr>
        <w:pStyle w:val="Heading1"/>
      </w:pPr>
      <w:r>
        <w:t>Python Methods</w:t>
      </w:r>
    </w:p>
    <w:p w14:paraId="6984BCCC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String Capitalization: Write a method that capitalizes the first letter of each word in a string. Example: 'hello world' becomes 'Hello World'.</w:t>
      </w:r>
    </w:p>
    <w:p w14:paraId="0A693999" w14:textId="010A5B84" w:rsidR="00AF2A12" w:rsidRDefault="00000000" w:rsidP="007A648F">
      <w:pPr>
        <w:pStyle w:val="ListParagraph"/>
        <w:numPr>
          <w:ilvl w:val="0"/>
          <w:numId w:val="10"/>
        </w:numPr>
      </w:pPr>
      <w:r>
        <w:lastRenderedPageBreak/>
        <w:t>Finding Unique Elements in a List: Write a method that returns a new list with unique elements of the first list. Example: [1,2,2,3] becomes [1,2,3].</w:t>
      </w:r>
    </w:p>
    <w:p w14:paraId="01D346DA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Sorting a List of Tuples by the Second Item: Write a function that takes a list of tuples and returns a list sorted by the second item in each tuple. Example: [(1, 3), (3, 2), (2, 1)] becomes [(2, 1), (3, 2), (1, 3)].</w:t>
      </w:r>
    </w:p>
    <w:p w14:paraId="2151C960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Reverse Dictionary Mapping: Write a function that inverts a dictionary (swaps keys and values). Example: {'a': 1, 'b': 2} becomes {1: 'a', 2: 'b'}.</w:t>
      </w:r>
    </w:p>
    <w:p w14:paraId="59A739D9" w14:textId="77777777" w:rsidR="00AF2A12" w:rsidRDefault="00000000" w:rsidP="007A648F">
      <w:pPr>
        <w:pStyle w:val="Heading1"/>
      </w:pPr>
      <w:r>
        <w:t>Python Classes</w:t>
      </w:r>
    </w:p>
    <w:p w14:paraId="7F631FBB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Define a Basic Class: Define a class `Circle` with a method `area` that calculates the area of the circle.</w:t>
      </w:r>
    </w:p>
    <w:p w14:paraId="18C54A56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Class Inheritance: Create a class `Cylinder` that inherits from `Circle` and has a method to calculate the volume.</w:t>
      </w:r>
    </w:p>
    <w:p w14:paraId="63C19364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Method Overriding: Override a method in the `Cylinder` class to adjust the volume calculation.</w:t>
      </w:r>
    </w:p>
    <w:p w14:paraId="14404E7B" w14:textId="525AD0D5" w:rsidR="00AF2A12" w:rsidRDefault="00000000" w:rsidP="007A648F">
      <w:pPr>
        <w:pStyle w:val="ListParagraph"/>
        <w:numPr>
          <w:ilvl w:val="0"/>
          <w:numId w:val="10"/>
        </w:numPr>
      </w:pPr>
      <w:r>
        <w:t>Encapsulation: Modify the `Circle` class so that its radius is a private attribute</w:t>
      </w:r>
      <w:r w:rsidR="007A648F">
        <w:t>.</w:t>
      </w:r>
    </w:p>
    <w:p w14:paraId="020F6E6C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Static and Class Methods: Add a static method to the `Circle` class that calculates the circumference of a circle given its radius.</w:t>
      </w:r>
    </w:p>
    <w:p w14:paraId="250BDF61" w14:textId="77777777" w:rsidR="00AF2A12" w:rsidRDefault="00000000" w:rsidP="007A648F">
      <w:pPr>
        <w:pStyle w:val="Heading1"/>
      </w:pPr>
      <w:r>
        <w:t>Python Exception Handling</w:t>
      </w:r>
    </w:p>
    <w:p w14:paraId="53856448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Basic Try-Except Block: Write a function that handles a division by zero error.</w:t>
      </w:r>
    </w:p>
    <w:p w14:paraId="3F64F90B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Handling Multiple Exceptions: Modify the above function to handle multiple types of exceptions, including division by zero and type errors.</w:t>
      </w:r>
    </w:p>
    <w:p w14:paraId="1FB30180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Using the Else Clause: Include an `else` clause in the try-except block to execute code when no exceptions are raised.</w:t>
      </w:r>
    </w:p>
    <w:p w14:paraId="314D518F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Implementing Finally: Add a `finally` clause to the try-except block to execute cleanup code.</w:t>
      </w:r>
    </w:p>
    <w:p w14:paraId="7E3EAE6A" w14:textId="77777777" w:rsidR="00AF2A12" w:rsidRDefault="00000000" w:rsidP="007A648F">
      <w:pPr>
        <w:pStyle w:val="ListParagraph"/>
        <w:numPr>
          <w:ilvl w:val="0"/>
          <w:numId w:val="10"/>
        </w:numPr>
      </w:pPr>
      <w:r>
        <w:t>Raising Custom Exceptions: Define a custom exception and demonstrate raising it within a function.</w:t>
      </w:r>
    </w:p>
    <w:sectPr w:rsidR="00AF2A12" w:rsidSect="00292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CC7CBB"/>
    <w:multiLevelType w:val="hybridMultilevel"/>
    <w:tmpl w:val="BA5C1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52220">
    <w:abstractNumId w:val="8"/>
  </w:num>
  <w:num w:numId="2" w16cid:durableId="1957637400">
    <w:abstractNumId w:val="6"/>
  </w:num>
  <w:num w:numId="3" w16cid:durableId="1033530828">
    <w:abstractNumId w:val="5"/>
  </w:num>
  <w:num w:numId="4" w16cid:durableId="1038506883">
    <w:abstractNumId w:val="4"/>
  </w:num>
  <w:num w:numId="5" w16cid:durableId="545875571">
    <w:abstractNumId w:val="7"/>
  </w:num>
  <w:num w:numId="6" w16cid:durableId="2012685126">
    <w:abstractNumId w:val="3"/>
  </w:num>
  <w:num w:numId="7" w16cid:durableId="730157229">
    <w:abstractNumId w:val="2"/>
  </w:num>
  <w:num w:numId="8" w16cid:durableId="822282388">
    <w:abstractNumId w:val="1"/>
  </w:num>
  <w:num w:numId="9" w16cid:durableId="299573532">
    <w:abstractNumId w:val="0"/>
  </w:num>
  <w:num w:numId="10" w16cid:durableId="1069225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08B"/>
    <w:rsid w:val="0029639D"/>
    <w:rsid w:val="00326F90"/>
    <w:rsid w:val="007A648F"/>
    <w:rsid w:val="00AA1D8D"/>
    <w:rsid w:val="00AF2A1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CED22F"/>
  <w14:defaultImageDpi w14:val="300"/>
  <w15:docId w15:val="{6C36C89A-AE09-41F3-81B3-2C409882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Himanshu Singh</cp:lastModifiedBy>
  <cp:revision>2</cp:revision>
  <dcterms:created xsi:type="dcterms:W3CDTF">2013-12-23T23:15:00Z</dcterms:created>
  <dcterms:modified xsi:type="dcterms:W3CDTF">2024-03-31T10:04:00Z</dcterms:modified>
  <cp:category/>
</cp:coreProperties>
</file>